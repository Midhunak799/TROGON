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What is the capital of France?</w:t>
      </w:r>
    </w:p>
    <w:p>
      <w:r>
        <w:t>A. Berlin</w:t>
      </w:r>
    </w:p>
    <w:p>
      <w:r>
        <w:t>B. Madrid</w:t>
      </w:r>
    </w:p>
    <w:p>
      <w:r>
        <w:t>C. Paris</w:t>
      </w:r>
    </w:p>
    <w:p>
      <w:r>
        <w:t>D. Lisbon</w:t>
      </w:r>
    </w:p>
    <w:p>
      <w:r>
        <w:t>Anwer. C</w:t>
      </w:r>
    </w:p>
    <w:p>
      <w:r>
        <w:t>2. Who wrote Hamlet?</w:t>
      </w:r>
    </w:p>
    <w:p>
      <w:r>
        <w:t>A. Mark Twain</w:t>
      </w:r>
    </w:p>
    <w:p>
      <w:r>
        <w:t>B. William Shakespeare</w:t>
      </w:r>
    </w:p>
    <w:p>
      <w:r>
        <w:t>C. Jane Austen</w:t>
      </w:r>
    </w:p>
    <w:p>
      <w:r>
        <w:t>D. Charles Dickens</w:t>
      </w:r>
    </w:p>
    <w:p>
      <w:r>
        <w:t>Anwer. B</w:t>
      </w:r>
    </w:p>
    <w:p>
      <w:r>
        <w:t>3. Who wrote Ramayana?</w:t>
      </w:r>
    </w:p>
    <w:p>
      <w:r>
        <w:t>A. Valmiki</w:t>
      </w:r>
    </w:p>
    <w:p>
      <w:r>
        <w:t>B. Jk Rowling</w:t>
      </w:r>
    </w:p>
    <w:p>
      <w:r>
        <w:t>C. Jane Austen</w:t>
      </w:r>
    </w:p>
    <w:p>
      <w:r>
        <w:t>D. Paulo Coelo</w:t>
      </w:r>
    </w:p>
    <w:p>
      <w:r>
        <w:t>Anwer.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